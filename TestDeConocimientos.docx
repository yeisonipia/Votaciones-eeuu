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rFonts w:hint="default" w:ascii="Arial" w:hAnsi="Arial" w:cs="Arial"/>
          <w:sz w:val="24"/>
          <w:szCs w:val="24"/>
          <w:rtl w:val="0"/>
        </w:rPr>
      </w:pPr>
      <w:r>
        <w:rPr>
          <w:rFonts w:hint="default" w:ascii="Arial" w:hAnsi="Arial" w:cs="Arial"/>
          <w:sz w:val="24"/>
          <w:szCs w:val="24"/>
          <w:rtl w:val="0"/>
        </w:rPr>
        <w:t>Bienvenido/a a esta prueba de conocimientos, en ella se evaluarán varios puntos, es libre de desarrollar los niveles que desee</w:t>
      </w:r>
    </w:p>
    <w:p>
      <w:pPr>
        <w:spacing w:before="240" w:after="240"/>
        <w:jc w:val="both"/>
        <w:rPr>
          <w:rFonts w:hint="default" w:ascii="Arial" w:hAnsi="Arial" w:cs="Arial"/>
          <w:sz w:val="24"/>
          <w:szCs w:val="24"/>
          <w:rtl w:val="0"/>
          <w:lang w:val="es-CO"/>
        </w:rPr>
      </w:pPr>
      <w:r>
        <w:rPr>
          <w:rFonts w:hint="default" w:ascii="Arial" w:hAnsi="Arial" w:cs="Arial"/>
          <w:sz w:val="24"/>
          <w:szCs w:val="24"/>
          <w:rtl w:val="0"/>
          <w:lang w:val="es-CO"/>
        </w:rPr>
        <w:t xml:space="preserve">Requerimientos: </w:t>
      </w:r>
    </w:p>
    <w:p>
      <w:pPr>
        <w:spacing w:before="240" w:after="240"/>
        <w:jc w:val="both"/>
        <w:rPr>
          <w:rFonts w:hint="default" w:ascii="Arial" w:hAnsi="Arial" w:cs="Arial"/>
          <w:sz w:val="24"/>
          <w:szCs w:val="24"/>
        </w:rPr>
      </w:pPr>
      <w:r>
        <w:rPr>
          <w:rFonts w:hint="default" w:ascii="Arial" w:hAnsi="Arial" w:cs="Arial"/>
          <w:sz w:val="24"/>
          <w:szCs w:val="24"/>
          <w:rtl w:val="0"/>
          <w:lang w:val="es-CO"/>
        </w:rPr>
        <w:t>S</w:t>
      </w:r>
      <w:r>
        <w:rPr>
          <w:rFonts w:hint="default" w:ascii="Arial" w:hAnsi="Arial" w:cs="Arial"/>
          <w:sz w:val="24"/>
          <w:szCs w:val="24"/>
          <w:rtl w:val="0"/>
        </w:rPr>
        <w:t>e necesita almacenar la información del conteo de votaciones por año en diferentes condados, para ello se requiere crear una página de login por medio de la cual se pueda ingresar al formulario de ingreso de datos. En el formulario de ingreso de datos se requieren campos para el coordinador de los votos, su identificación y su email, así como también campos para el año, partido político, condado, y cantidad de votos por ese partido.</w:t>
      </w:r>
    </w:p>
    <w:p>
      <w:pPr>
        <w:spacing w:before="240" w:after="240"/>
        <w:jc w:val="both"/>
        <w:rPr>
          <w:rFonts w:hint="default" w:ascii="Arial" w:hAnsi="Arial" w:cs="Arial"/>
          <w:sz w:val="24"/>
          <w:szCs w:val="24"/>
          <w:lang w:val="es-CO"/>
        </w:rPr>
      </w:pPr>
      <w:r>
        <w:rPr>
          <w:rFonts w:hint="default" w:ascii="Arial" w:hAnsi="Arial" w:cs="Arial"/>
          <w:sz w:val="24"/>
          <w:szCs w:val="24"/>
          <w:rtl w:val="0"/>
        </w:rPr>
        <w:t>Nivel FRONT</w:t>
      </w:r>
      <w:r>
        <w:rPr>
          <w:rFonts w:hint="default" w:ascii="Arial" w:hAnsi="Arial" w:cs="Arial"/>
          <w:sz w:val="24"/>
          <w:szCs w:val="24"/>
          <w:rtl w:val="0"/>
          <w:lang w:val="es-CO"/>
        </w:rPr>
        <w:t>:</w:t>
      </w:r>
    </w:p>
    <w:p>
      <w:pPr>
        <w:spacing w:before="240" w:after="240"/>
        <w:jc w:val="both"/>
        <w:rPr>
          <w:rFonts w:hint="default" w:ascii="Arial" w:hAnsi="Arial" w:cs="Arial"/>
          <w:sz w:val="24"/>
          <w:szCs w:val="24"/>
        </w:rPr>
      </w:pPr>
      <w:r>
        <w:rPr>
          <w:rFonts w:hint="default" w:ascii="Arial" w:hAnsi="Arial" w:cs="Arial"/>
          <w:sz w:val="24"/>
          <w:szCs w:val="24"/>
          <w:rtl w:val="0"/>
        </w:rPr>
        <w:t>Por medio de html5, jquery, Bootstrap, cree 2 páginas con los formularios de login y formulario de ingreso de datos como se muestra en los mockups a continuación, por medio de jquery realice las validaciones necesarias para que en los campos se ingresen los datos en formato correcto y limite el número de caracteres al que usted crea correcto.</w:t>
      </w:r>
    </w:p>
    <w:p>
      <w:pPr>
        <w:spacing w:before="240" w:after="240"/>
        <w:jc w:val="both"/>
        <w:rPr>
          <w:rFonts w:hint="default" w:ascii="Arial" w:hAnsi="Arial" w:cs="Arial"/>
          <w:sz w:val="24"/>
          <w:szCs w:val="24"/>
        </w:rPr>
      </w:pPr>
      <w:r>
        <w:rPr>
          <w:rFonts w:hint="default" w:ascii="Arial" w:hAnsi="Arial" w:cs="Arial"/>
          <w:sz w:val="24"/>
          <w:szCs w:val="24"/>
          <w:rtl w:val="0"/>
        </w:rPr>
        <w:t xml:space="preserve">Puede usar la plantilla de ADMINLTE para ayudar a generar el diseño y </w:t>
      </w:r>
      <w:r>
        <w:rPr>
          <w:rFonts w:hint="default" w:ascii="Arial" w:hAnsi="Arial" w:cs="Arial"/>
          <w:sz w:val="24"/>
          <w:szCs w:val="24"/>
          <w:rtl w:val="0"/>
          <w:lang w:val="es-CO"/>
        </w:rPr>
        <w:t>S</w:t>
      </w:r>
      <w:r>
        <w:rPr>
          <w:rFonts w:hint="default" w:ascii="Arial" w:hAnsi="Arial" w:cs="Arial"/>
          <w:sz w:val="24"/>
          <w:szCs w:val="24"/>
          <w:rtl w:val="0"/>
        </w:rPr>
        <w:t>weet</w:t>
      </w:r>
      <w:r>
        <w:rPr>
          <w:rFonts w:hint="default" w:ascii="Arial" w:hAnsi="Arial" w:cs="Arial"/>
          <w:sz w:val="24"/>
          <w:szCs w:val="24"/>
          <w:rtl w:val="0"/>
          <w:lang w:val="es-CO"/>
        </w:rPr>
        <w:t>A</w:t>
      </w:r>
      <w:r>
        <w:rPr>
          <w:rFonts w:hint="default" w:ascii="Arial" w:hAnsi="Arial" w:cs="Arial"/>
          <w:sz w:val="24"/>
          <w:szCs w:val="24"/>
          <w:rtl w:val="0"/>
        </w:rPr>
        <w:t>lert para las alertas.</w:t>
      </w:r>
    </w:p>
    <w:p>
      <w:pPr>
        <w:spacing w:before="240" w:after="240"/>
        <w:rPr>
          <w:rFonts w:hint="default" w:ascii="Arial" w:hAnsi="Arial" w:cs="Arial"/>
          <w:sz w:val="24"/>
          <w:szCs w:val="24"/>
        </w:rPr>
      </w:pPr>
      <w:r>
        <w:rPr>
          <w:rFonts w:hint="default" w:ascii="Arial" w:hAnsi="Arial" w:cs="Arial"/>
          <w:sz w:val="24"/>
          <w:szCs w:val="24"/>
          <w:rtl w:val="0"/>
          <w:lang w:val="es-CO"/>
        </w:rPr>
        <w:t>Ej:</w:t>
      </w:r>
      <w:r>
        <w:rPr>
          <w:rFonts w:hint="default" w:ascii="Arial" w:hAnsi="Arial" w:cs="Arial"/>
          <w:sz w:val="24"/>
          <w:szCs w:val="24"/>
          <w:rtl w:val="0"/>
        </w:rPr>
        <w:t>Login</w:t>
      </w:r>
    </w:p>
    <w:p>
      <w:pPr>
        <w:spacing w:before="240" w:after="240"/>
        <w:rPr>
          <w:rFonts w:hint="default" w:ascii="Arial" w:hAnsi="Arial" w:cs="Arial"/>
          <w:sz w:val="24"/>
          <w:szCs w:val="24"/>
        </w:rPr>
      </w:pPr>
      <w:r>
        <w:rPr>
          <w:rFonts w:hint="default" w:ascii="Arial" w:hAnsi="Arial" w:cs="Arial"/>
          <w:sz w:val="24"/>
          <w:szCs w:val="24"/>
          <w:rtl w:val="0"/>
        </w:rPr>
        <w:t xml:space="preserve">   </w:t>
      </w:r>
      <w:r>
        <w:rPr>
          <w:rFonts w:hint="default" w:ascii="Arial" w:hAnsi="Arial" w:cs="Arial"/>
          <w:sz w:val="24"/>
          <w:szCs w:val="24"/>
        </w:rPr>
        <w:drawing>
          <wp:inline distT="114300" distB="114300" distL="114300" distR="114300">
            <wp:extent cx="4657725" cy="3552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4657725" cy="3552825"/>
                    </a:xfrm>
                    <a:prstGeom prst="rect">
                      <a:avLst/>
                    </a:prstGeom>
                  </pic:spPr>
                </pic:pic>
              </a:graphicData>
            </a:graphic>
          </wp:inline>
        </w:drawing>
      </w:r>
    </w:p>
    <w:p>
      <w:pPr>
        <w:spacing w:before="240" w:after="240"/>
        <w:rPr>
          <w:rFonts w:hint="default" w:ascii="Arial" w:hAnsi="Arial" w:cs="Arial"/>
          <w:sz w:val="24"/>
          <w:szCs w:val="24"/>
        </w:rPr>
      </w:pPr>
      <w:r>
        <w:rPr>
          <w:rFonts w:hint="default" w:ascii="Arial" w:hAnsi="Arial" w:cs="Arial"/>
          <w:sz w:val="24"/>
          <w:szCs w:val="24"/>
          <w:rtl w:val="0"/>
        </w:rPr>
        <w:t xml:space="preserve"> </w:t>
      </w:r>
    </w:p>
    <w:p>
      <w:pPr>
        <w:spacing w:before="240" w:after="240"/>
        <w:rPr>
          <w:rFonts w:hint="default" w:ascii="Arial" w:hAnsi="Arial" w:cs="Arial"/>
          <w:sz w:val="24"/>
          <w:szCs w:val="24"/>
        </w:rPr>
      </w:pPr>
      <w:r>
        <w:rPr>
          <w:rFonts w:hint="default" w:ascii="Arial" w:hAnsi="Arial" w:cs="Arial"/>
          <w:sz w:val="24"/>
          <w:szCs w:val="24"/>
          <w:rtl w:val="0"/>
        </w:rPr>
        <w:t xml:space="preserve"> </w:t>
      </w:r>
    </w:p>
    <w:p>
      <w:pPr>
        <w:spacing w:before="240" w:after="240"/>
        <w:rPr>
          <w:rFonts w:hint="default" w:ascii="Arial" w:hAnsi="Arial" w:cs="Arial"/>
          <w:sz w:val="24"/>
          <w:szCs w:val="24"/>
        </w:rPr>
      </w:pPr>
      <w:r>
        <w:rPr>
          <w:rFonts w:hint="default" w:ascii="Arial" w:hAnsi="Arial" w:cs="Arial"/>
          <w:sz w:val="24"/>
          <w:szCs w:val="24"/>
          <w:rtl w:val="0"/>
        </w:rPr>
        <w:t xml:space="preserve"> </w:t>
      </w:r>
    </w:p>
    <w:p>
      <w:pPr>
        <w:spacing w:before="240" w:after="240"/>
        <w:rPr>
          <w:rFonts w:hint="default" w:ascii="Arial" w:hAnsi="Arial" w:cs="Arial"/>
          <w:sz w:val="24"/>
          <w:szCs w:val="24"/>
        </w:rPr>
      </w:pPr>
      <w:r>
        <w:rPr>
          <w:rFonts w:hint="default" w:ascii="Arial" w:hAnsi="Arial" w:cs="Arial"/>
          <w:sz w:val="24"/>
          <w:szCs w:val="24"/>
          <w:rtl w:val="0"/>
          <w:lang w:val="es-CO"/>
        </w:rPr>
        <w:t>EJ:</w:t>
      </w:r>
      <w:r>
        <w:rPr>
          <w:rFonts w:hint="default" w:ascii="Arial" w:hAnsi="Arial" w:cs="Arial"/>
          <w:sz w:val="24"/>
          <w:szCs w:val="24"/>
          <w:rtl w:val="0"/>
        </w:rPr>
        <w:t>Formulario de ingreso de datos</w:t>
      </w:r>
    </w:p>
    <w:p>
      <w:pPr>
        <w:spacing w:before="240" w:after="240"/>
        <w:rPr>
          <w:rFonts w:hint="default" w:ascii="Arial" w:hAnsi="Arial" w:cs="Arial"/>
          <w:sz w:val="24"/>
          <w:szCs w:val="24"/>
        </w:rPr>
      </w:pPr>
      <w:r>
        <w:rPr>
          <w:rFonts w:hint="default" w:ascii="Arial" w:hAnsi="Arial" w:cs="Arial"/>
          <w:sz w:val="24"/>
          <w:szCs w:val="24"/>
        </w:rPr>
        <w:drawing>
          <wp:inline distT="114300" distB="114300" distL="114300" distR="114300">
            <wp:extent cx="5400675" cy="3248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5400675" cy="3248025"/>
                    </a:xfrm>
                    <a:prstGeom prst="rect">
                      <a:avLst/>
                    </a:prstGeom>
                  </pic:spPr>
                </pic:pic>
              </a:graphicData>
            </a:graphic>
          </wp:inline>
        </w:drawing>
      </w:r>
    </w:p>
    <w:p>
      <w:pPr>
        <w:spacing w:before="240" w:after="240"/>
        <w:rPr>
          <w:rFonts w:hint="default" w:ascii="Arial" w:hAnsi="Arial" w:cs="Arial"/>
          <w:sz w:val="24"/>
          <w:szCs w:val="24"/>
          <w:rtl w:val="0"/>
        </w:rPr>
      </w:pPr>
    </w:p>
    <w:p>
      <w:pPr>
        <w:spacing w:before="240" w:after="240"/>
        <w:rPr>
          <w:rFonts w:hint="default" w:ascii="Arial" w:hAnsi="Arial" w:cs="Arial"/>
          <w:sz w:val="24"/>
          <w:szCs w:val="24"/>
          <w:lang w:val="es-CO"/>
        </w:rPr>
      </w:pPr>
      <w:r>
        <w:rPr>
          <w:rFonts w:hint="default" w:ascii="Arial" w:hAnsi="Arial" w:cs="Arial"/>
          <w:sz w:val="24"/>
          <w:szCs w:val="24"/>
          <w:rtl w:val="0"/>
          <w:lang w:val="es-CO"/>
        </w:rPr>
        <w:t xml:space="preserve">Requerimiento </w:t>
      </w:r>
      <w:r>
        <w:rPr>
          <w:rFonts w:hint="default" w:ascii="Arial" w:hAnsi="Arial" w:cs="Arial"/>
          <w:sz w:val="24"/>
          <w:szCs w:val="24"/>
          <w:rtl w:val="0"/>
        </w:rPr>
        <w:t>[opcional]</w:t>
      </w:r>
      <w:r>
        <w:rPr>
          <w:rFonts w:hint="default" w:ascii="Arial" w:hAnsi="Arial" w:cs="Arial"/>
          <w:sz w:val="24"/>
          <w:szCs w:val="24"/>
          <w:rtl w:val="0"/>
          <w:lang w:val="es-CO"/>
        </w:rPr>
        <w:t>:</w:t>
      </w:r>
    </w:p>
    <w:p>
      <w:pPr>
        <w:spacing w:before="240" w:after="240"/>
        <w:rPr>
          <w:rFonts w:hint="default" w:ascii="Arial" w:hAnsi="Arial" w:cs="Arial"/>
          <w:sz w:val="24"/>
          <w:szCs w:val="24"/>
        </w:rPr>
      </w:pPr>
      <w:r>
        <w:rPr>
          <w:rFonts w:hint="default" w:ascii="Arial" w:hAnsi="Arial" w:cs="Arial"/>
          <w:sz w:val="24"/>
          <w:szCs w:val="24"/>
          <w:rtl w:val="0"/>
        </w:rPr>
        <w:t>como puntos opcionales puede adicionar las siguientes características</w:t>
      </w:r>
    </w:p>
    <w:p>
      <w:pPr>
        <w:numPr>
          <w:ilvl w:val="0"/>
          <w:numId w:val="1"/>
        </w:numPr>
        <w:spacing w:before="240" w:after="0" w:afterAutospacing="0"/>
        <w:ind w:left="720" w:hanging="360"/>
        <w:rPr>
          <w:rFonts w:hint="default" w:ascii="Arial" w:hAnsi="Arial" w:cs="Arial"/>
          <w:sz w:val="24"/>
          <w:szCs w:val="24"/>
          <w:u w:val="none"/>
        </w:rPr>
      </w:pPr>
      <w:r>
        <w:rPr>
          <w:rFonts w:hint="default" w:ascii="Arial" w:hAnsi="Arial" w:cs="Arial"/>
          <w:sz w:val="24"/>
          <w:szCs w:val="24"/>
          <w:rtl w:val="0"/>
        </w:rPr>
        <w:t>validaciones de campos con expresiones regulares</w:t>
      </w:r>
    </w:p>
    <w:p>
      <w:pPr>
        <w:numPr>
          <w:ilvl w:val="0"/>
          <w:numId w:val="1"/>
        </w:numPr>
        <w:spacing w:before="0" w:beforeAutospacing="0" w:after="240"/>
        <w:ind w:left="720" w:hanging="360"/>
        <w:rPr>
          <w:rFonts w:hint="default" w:ascii="Arial" w:hAnsi="Arial" w:cs="Arial"/>
          <w:sz w:val="24"/>
          <w:szCs w:val="24"/>
          <w:u w:val="none"/>
        </w:rPr>
      </w:pPr>
      <w:r>
        <w:rPr>
          <w:rFonts w:hint="default" w:ascii="Arial" w:hAnsi="Arial" w:cs="Arial"/>
          <w:sz w:val="24"/>
          <w:szCs w:val="24"/>
          <w:rtl w:val="0"/>
        </w:rPr>
        <w:t>agregue un archivo de estilos adicional donde personalice la acción onhover de los botones de envío, haciéndolo crecer o cambiar de color, con css.</w:t>
      </w:r>
    </w:p>
    <w:p>
      <w:pPr>
        <w:spacing w:before="240" w:after="240"/>
        <w:rPr>
          <w:rFonts w:hint="default" w:ascii="Arial" w:hAnsi="Arial" w:cs="Arial"/>
          <w:sz w:val="24"/>
          <w:szCs w:val="24"/>
        </w:rPr>
      </w:pPr>
      <w:r>
        <w:rPr>
          <w:rFonts w:hint="default" w:ascii="Arial" w:hAnsi="Arial" w:cs="Arial"/>
          <w:sz w:val="24"/>
          <w:szCs w:val="24"/>
          <w:rtl w:val="0"/>
        </w:rPr>
        <w:t xml:space="preserve"> </w:t>
      </w:r>
    </w:p>
    <w:p>
      <w:pPr>
        <w:spacing w:before="240" w:after="240"/>
        <w:rPr>
          <w:rFonts w:hint="default" w:ascii="Arial" w:hAnsi="Arial" w:cs="Arial"/>
          <w:sz w:val="24"/>
          <w:szCs w:val="24"/>
        </w:rPr>
      </w:pPr>
      <w:r>
        <w:rPr>
          <w:rFonts w:hint="default" w:ascii="Arial" w:hAnsi="Arial" w:cs="Arial"/>
          <w:sz w:val="24"/>
          <w:szCs w:val="24"/>
          <w:rtl w:val="0"/>
        </w:rPr>
        <w:t>NIVEL BACK-END</w:t>
      </w:r>
    </w:p>
    <w:p>
      <w:pPr>
        <w:spacing w:before="240" w:after="240"/>
        <w:rPr>
          <w:rFonts w:hint="default" w:ascii="Arial" w:hAnsi="Arial" w:cs="Arial"/>
          <w:sz w:val="24"/>
          <w:szCs w:val="24"/>
        </w:rPr>
        <w:sectPr>
          <w:pgSz w:w="11909" w:h="16834"/>
          <w:pgMar w:top="1440" w:right="1440" w:bottom="1440" w:left="1440" w:header="720" w:footer="720" w:gutter="0"/>
          <w:pgNumType w:start="1"/>
          <w:cols w:space="720" w:num="1"/>
        </w:sectPr>
      </w:pPr>
      <w:r>
        <w:rPr>
          <w:rFonts w:hint="default" w:ascii="Arial" w:hAnsi="Arial" w:cs="Arial"/>
          <w:sz w:val="24"/>
          <w:szCs w:val="24"/>
          <w:rtl w:val="0"/>
        </w:rPr>
        <w:t>Realice un diseño de base de datos [puede usar mysql workbench, draw.io o el editor de su preferencia] donde modele las relaciones para las siguientes entidades y configure el tipo de datos adecuado para cada campo.</w:t>
      </w:r>
    </w:p>
    <w:p>
      <w:pPr>
        <w:spacing w:before="240" w:after="240"/>
        <w:rPr>
          <w:rFonts w:hint="default" w:ascii="Arial" w:hAnsi="Arial" w:cs="Arial"/>
          <w:sz w:val="24"/>
          <w:szCs w:val="24"/>
        </w:rPr>
      </w:pPr>
      <w:r>
        <w:rPr>
          <w:rFonts w:hint="default" w:ascii="Arial" w:hAnsi="Arial" w:cs="Arial"/>
          <w:sz w:val="24"/>
          <w:szCs w:val="24"/>
          <w:rtl w:val="0"/>
        </w:rPr>
        <w:t>Election</w:t>
      </w:r>
    </w:p>
    <w:p>
      <w:pPr>
        <w:numPr>
          <w:ilvl w:val="0"/>
          <w:numId w:val="2"/>
        </w:numPr>
        <w:spacing w:before="240" w:after="0" w:afterAutospacing="0"/>
        <w:ind w:left="720" w:hanging="360"/>
        <w:rPr>
          <w:rFonts w:hint="default" w:ascii="Arial" w:hAnsi="Arial" w:cs="Arial"/>
          <w:sz w:val="24"/>
          <w:szCs w:val="24"/>
          <w:u w:val="none"/>
        </w:rPr>
      </w:pPr>
      <w:r>
        <w:rPr>
          <w:rFonts w:hint="default" w:ascii="Arial" w:hAnsi="Arial" w:cs="Arial"/>
          <w:sz w:val="24"/>
          <w:szCs w:val="24"/>
          <w:rtl w:val="0"/>
        </w:rPr>
        <w:t>idElection</w:t>
      </w:r>
    </w:p>
    <w:p>
      <w:pPr>
        <w:numPr>
          <w:ilvl w:val="0"/>
          <w:numId w:val="2"/>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year</w:t>
      </w:r>
    </w:p>
    <w:p>
      <w:pPr>
        <w:numPr>
          <w:ilvl w:val="0"/>
          <w:numId w:val="2"/>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vote count</w:t>
      </w:r>
    </w:p>
    <w:p>
      <w:pPr>
        <w:numPr>
          <w:ilvl w:val="0"/>
          <w:numId w:val="2"/>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political party</w:t>
      </w:r>
    </w:p>
    <w:p>
      <w:pPr>
        <w:numPr>
          <w:ilvl w:val="0"/>
          <w:numId w:val="2"/>
        </w:numPr>
        <w:spacing w:before="0" w:beforeAutospacing="0" w:after="240"/>
        <w:ind w:left="720" w:hanging="360"/>
        <w:rPr>
          <w:rFonts w:hint="default" w:ascii="Arial" w:hAnsi="Arial" w:cs="Arial"/>
          <w:sz w:val="24"/>
          <w:szCs w:val="24"/>
          <w:u w:val="none"/>
        </w:rPr>
      </w:pPr>
      <w:r>
        <w:rPr>
          <w:rFonts w:hint="default" w:ascii="Arial" w:hAnsi="Arial" w:cs="Arial"/>
          <w:sz w:val="24"/>
          <w:szCs w:val="24"/>
          <w:rtl w:val="0"/>
        </w:rPr>
        <w:t>code county</w:t>
      </w:r>
    </w:p>
    <w:p>
      <w:pPr>
        <w:spacing w:before="240" w:after="240"/>
        <w:rPr>
          <w:rFonts w:hint="default" w:ascii="Arial" w:hAnsi="Arial" w:cs="Arial"/>
          <w:sz w:val="24"/>
          <w:szCs w:val="24"/>
        </w:rPr>
      </w:pPr>
      <w:r>
        <w:rPr>
          <w:rFonts w:hint="default" w:ascii="Arial" w:hAnsi="Arial" w:cs="Arial"/>
          <w:sz w:val="24"/>
          <w:szCs w:val="24"/>
          <w:rtl w:val="0"/>
        </w:rPr>
        <w:t>county</w:t>
      </w:r>
    </w:p>
    <w:p>
      <w:pPr>
        <w:numPr>
          <w:ilvl w:val="0"/>
          <w:numId w:val="3"/>
        </w:numPr>
        <w:spacing w:before="240" w:after="0" w:afterAutospacing="0"/>
        <w:ind w:left="720" w:hanging="360"/>
        <w:rPr>
          <w:rFonts w:hint="default" w:ascii="Arial" w:hAnsi="Arial" w:cs="Arial"/>
          <w:sz w:val="24"/>
          <w:szCs w:val="24"/>
          <w:u w:val="none"/>
        </w:rPr>
      </w:pPr>
      <w:r>
        <w:rPr>
          <w:rFonts w:hint="default" w:ascii="Arial" w:hAnsi="Arial" w:cs="Arial"/>
          <w:sz w:val="24"/>
          <w:szCs w:val="24"/>
          <w:rtl w:val="0"/>
        </w:rPr>
        <w:t>id</w:t>
      </w:r>
    </w:p>
    <w:p>
      <w:pPr>
        <w:numPr>
          <w:ilvl w:val="0"/>
          <w:numId w:val="3"/>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code county</w:t>
      </w:r>
    </w:p>
    <w:p>
      <w:pPr>
        <w:numPr>
          <w:ilvl w:val="0"/>
          <w:numId w:val="3"/>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county</w:t>
      </w:r>
    </w:p>
    <w:p>
      <w:pPr>
        <w:numPr>
          <w:ilvl w:val="0"/>
          <w:numId w:val="3"/>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population</w:t>
      </w:r>
    </w:p>
    <w:p>
      <w:pPr>
        <w:numPr>
          <w:ilvl w:val="0"/>
          <w:numId w:val="3"/>
        </w:numPr>
        <w:spacing w:before="0" w:beforeAutospacing="0" w:after="240"/>
        <w:ind w:left="720" w:hanging="360"/>
        <w:rPr>
          <w:rFonts w:hint="default" w:ascii="Arial" w:hAnsi="Arial" w:cs="Arial"/>
          <w:sz w:val="24"/>
          <w:szCs w:val="24"/>
          <w:u w:val="none"/>
        </w:rPr>
      </w:pPr>
      <w:r>
        <w:rPr>
          <w:rFonts w:hint="default" w:ascii="Arial" w:hAnsi="Arial" w:cs="Arial"/>
          <w:sz w:val="24"/>
          <w:szCs w:val="24"/>
          <w:rtl w:val="0"/>
        </w:rPr>
        <w:t>area</w:t>
      </w:r>
    </w:p>
    <w:p>
      <w:pPr>
        <w:spacing w:before="240" w:after="240"/>
        <w:rPr>
          <w:rFonts w:hint="default" w:ascii="Arial" w:hAnsi="Arial" w:cs="Arial"/>
          <w:sz w:val="24"/>
          <w:szCs w:val="24"/>
        </w:rPr>
      </w:pPr>
      <w:r>
        <w:rPr>
          <w:rFonts w:hint="default" w:ascii="Arial" w:hAnsi="Arial" w:cs="Arial"/>
          <w:sz w:val="24"/>
          <w:szCs w:val="24"/>
          <w:rtl w:val="0"/>
        </w:rPr>
        <w:t>coordinator</w:t>
      </w:r>
    </w:p>
    <w:p>
      <w:pPr>
        <w:numPr>
          <w:ilvl w:val="0"/>
          <w:numId w:val="4"/>
        </w:numPr>
        <w:spacing w:before="240" w:after="0" w:afterAutospacing="0"/>
        <w:ind w:left="720" w:hanging="360"/>
        <w:rPr>
          <w:rFonts w:hint="default" w:ascii="Arial" w:hAnsi="Arial" w:cs="Arial"/>
          <w:sz w:val="24"/>
          <w:szCs w:val="24"/>
          <w:u w:val="none"/>
        </w:rPr>
      </w:pPr>
      <w:r>
        <w:rPr>
          <w:rFonts w:hint="default" w:ascii="Arial" w:hAnsi="Arial" w:cs="Arial"/>
          <w:sz w:val="24"/>
          <w:szCs w:val="24"/>
          <w:rtl w:val="0"/>
        </w:rPr>
        <w:t>idCoordinator</w:t>
      </w:r>
    </w:p>
    <w:p>
      <w:pPr>
        <w:numPr>
          <w:ilvl w:val="0"/>
          <w:numId w:val="4"/>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name</w:t>
      </w:r>
    </w:p>
    <w:p>
      <w:pPr>
        <w:numPr>
          <w:ilvl w:val="0"/>
          <w:numId w:val="4"/>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document</w:t>
      </w:r>
    </w:p>
    <w:p>
      <w:pPr>
        <w:numPr>
          <w:ilvl w:val="0"/>
          <w:numId w:val="4"/>
        </w:numPr>
        <w:spacing w:before="0" w:beforeAutospacing="0" w:after="0" w:afterAutospacing="0"/>
        <w:ind w:left="720" w:hanging="360"/>
        <w:rPr>
          <w:rFonts w:hint="default" w:ascii="Arial" w:hAnsi="Arial" w:cs="Arial"/>
          <w:sz w:val="24"/>
          <w:szCs w:val="24"/>
          <w:u w:val="none"/>
        </w:rPr>
      </w:pPr>
      <w:r>
        <w:rPr>
          <w:rFonts w:hint="default" w:ascii="Arial" w:hAnsi="Arial" w:cs="Arial"/>
          <w:sz w:val="24"/>
          <w:szCs w:val="24"/>
          <w:rtl w:val="0"/>
        </w:rPr>
        <w:t>email</w:t>
      </w:r>
    </w:p>
    <w:p>
      <w:pPr>
        <w:numPr>
          <w:ilvl w:val="0"/>
          <w:numId w:val="4"/>
        </w:numPr>
        <w:spacing w:before="0" w:beforeAutospacing="0" w:after="240"/>
        <w:ind w:left="720" w:hanging="360"/>
        <w:rPr>
          <w:rFonts w:hint="default" w:ascii="Arial" w:hAnsi="Arial" w:cs="Arial"/>
          <w:sz w:val="24"/>
          <w:szCs w:val="24"/>
          <w:u w:val="none"/>
        </w:rPr>
        <w:sectPr>
          <w:type w:val="continuous"/>
          <w:pgSz w:w="11909" w:h="16834"/>
          <w:pgMar w:top="1440" w:right="1440" w:bottom="1440" w:left="1440" w:header="720" w:footer="720" w:gutter="0"/>
          <w:cols w:equalWidth="0" w:num="2">
            <w:col w:w="4152" w:space="720"/>
            <w:col w:w="4152"/>
          </w:cols>
        </w:sectPr>
      </w:pPr>
      <w:r>
        <w:rPr>
          <w:rFonts w:hint="default" w:ascii="Arial" w:hAnsi="Arial" w:cs="Arial"/>
          <w:sz w:val="24"/>
          <w:szCs w:val="24"/>
          <w:rtl w:val="0"/>
        </w:rPr>
        <w:t>password</w:t>
      </w:r>
    </w:p>
    <w:p>
      <w:pPr>
        <w:spacing w:before="240" w:after="240"/>
        <w:rPr>
          <w:rFonts w:hint="default" w:ascii="Arial" w:hAnsi="Arial" w:cs="Arial"/>
          <w:sz w:val="24"/>
          <w:szCs w:val="24"/>
        </w:rPr>
      </w:pPr>
      <w:r>
        <w:rPr>
          <w:rFonts w:hint="default" w:ascii="Arial" w:hAnsi="Arial" w:cs="Arial"/>
          <w:sz w:val="24"/>
          <w:szCs w:val="24"/>
          <w:rtl w:val="0"/>
        </w:rPr>
        <w:t xml:space="preserve"> </w:t>
      </w:r>
    </w:p>
    <w:p>
      <w:pPr>
        <w:spacing w:before="240" w:after="240"/>
        <w:rPr>
          <w:rFonts w:hint="default" w:ascii="Arial" w:hAnsi="Arial" w:cs="Arial"/>
          <w:sz w:val="24"/>
          <w:szCs w:val="24"/>
        </w:rPr>
      </w:pPr>
      <w:r>
        <w:rPr>
          <w:rFonts w:hint="default" w:ascii="Arial" w:hAnsi="Arial" w:cs="Arial"/>
          <w:sz w:val="24"/>
          <w:szCs w:val="24"/>
          <w:rtl w:val="0"/>
        </w:rPr>
        <w:t>genera el sql y crea la base de datos.</w:t>
      </w:r>
    </w:p>
    <w:p>
      <w:pPr>
        <w:spacing w:before="240" w:after="240"/>
        <w:jc w:val="both"/>
        <w:rPr>
          <w:rFonts w:hint="default" w:ascii="Arial" w:hAnsi="Arial" w:cs="Arial"/>
          <w:sz w:val="24"/>
          <w:szCs w:val="24"/>
        </w:rPr>
      </w:pPr>
      <w:r>
        <w:rPr>
          <w:rFonts w:hint="default" w:ascii="Arial" w:hAnsi="Arial" w:cs="Arial"/>
          <w:sz w:val="24"/>
          <w:szCs w:val="24"/>
          <w:rtl w:val="0"/>
        </w:rPr>
        <w:t xml:space="preserve">Con el lenguaje de </w:t>
      </w:r>
      <w:r>
        <w:rPr>
          <w:rFonts w:hint="default" w:ascii="Arial" w:hAnsi="Arial" w:cs="Arial"/>
          <w:sz w:val="24"/>
          <w:szCs w:val="24"/>
          <w:rtl w:val="0"/>
          <w:lang w:val="es-CO"/>
        </w:rPr>
        <w:t>B</w:t>
      </w:r>
      <w:r>
        <w:rPr>
          <w:rFonts w:hint="default" w:ascii="Arial" w:hAnsi="Arial" w:cs="Arial"/>
          <w:sz w:val="24"/>
          <w:szCs w:val="24"/>
          <w:rtl w:val="0"/>
        </w:rPr>
        <w:t>ack</w:t>
      </w:r>
      <w:r>
        <w:rPr>
          <w:rFonts w:hint="default" w:ascii="Arial" w:hAnsi="Arial" w:cs="Arial"/>
          <w:sz w:val="24"/>
          <w:szCs w:val="24"/>
          <w:rtl w:val="0"/>
          <w:lang w:val="es-CO"/>
        </w:rPr>
        <w:t>E</w:t>
      </w:r>
      <w:r>
        <w:rPr>
          <w:rFonts w:hint="default" w:ascii="Arial" w:hAnsi="Arial" w:cs="Arial"/>
          <w:sz w:val="24"/>
          <w:szCs w:val="24"/>
          <w:rtl w:val="0"/>
        </w:rPr>
        <w:t>nd de su preferencia (php, java</w:t>
      </w:r>
      <w:r>
        <w:rPr>
          <w:rFonts w:hint="default" w:ascii="Arial" w:hAnsi="Arial" w:cs="Arial"/>
          <w:sz w:val="24"/>
          <w:szCs w:val="24"/>
          <w:rtl w:val="0"/>
          <w:lang w:val="es-CO"/>
        </w:rPr>
        <w:t>, TypeScript, .NET),</w:t>
      </w:r>
      <w:r>
        <w:rPr>
          <w:rFonts w:hint="default" w:ascii="Arial" w:hAnsi="Arial" w:cs="Arial"/>
          <w:sz w:val="24"/>
          <w:szCs w:val="24"/>
          <w:rtl w:val="0"/>
        </w:rPr>
        <w:t xml:space="preserve"> o el usted desee) pero sin usar frameworks, realice una conexión a la base de datos y realice la parte funcional de los formularios, es decir, desde la página de login se debe consultar a la tabla de coordinator y dejar avanzar a la siguiente página siempre y cuando existan y sean correctas las credenciales, y para el formulario de elections, debe permitir hacer el insert de los datos en la tabla de elecciones.</w:t>
      </w:r>
    </w:p>
    <w:p>
      <w:pPr>
        <w:spacing w:before="240" w:after="240"/>
        <w:rPr>
          <w:rFonts w:hint="default" w:ascii="Arial" w:hAnsi="Arial" w:cs="Arial"/>
          <w:sz w:val="24"/>
          <w:szCs w:val="24"/>
        </w:rPr>
      </w:pPr>
      <w:r>
        <w:rPr>
          <w:rFonts w:hint="default" w:ascii="Arial" w:hAnsi="Arial" w:cs="Arial"/>
          <w:sz w:val="24"/>
          <w:szCs w:val="24"/>
          <w:rtl w:val="0"/>
        </w:rPr>
        <w:t xml:space="preserve">  [opcional]</w:t>
      </w:r>
    </w:p>
    <w:p>
      <w:pPr>
        <w:spacing w:before="240" w:after="240"/>
        <w:jc w:val="both"/>
        <w:rPr>
          <w:rFonts w:hint="default" w:ascii="Arial" w:hAnsi="Arial" w:cs="Arial"/>
          <w:sz w:val="24"/>
          <w:szCs w:val="24"/>
        </w:rPr>
      </w:pPr>
      <w:r>
        <w:rPr>
          <w:rFonts w:hint="default" w:ascii="Arial" w:hAnsi="Arial" w:cs="Arial"/>
          <w:sz w:val="24"/>
          <w:szCs w:val="24"/>
          <w:rtl w:val="0"/>
        </w:rPr>
        <w:t>como puntos opcionales puede adicionar las siguientes características</w:t>
      </w:r>
    </w:p>
    <w:p>
      <w:pPr>
        <w:numPr>
          <w:ilvl w:val="0"/>
          <w:numId w:val="5"/>
        </w:numPr>
        <w:spacing w:before="240" w:after="0" w:afterAutospacing="0"/>
        <w:ind w:left="720" w:hanging="360"/>
        <w:jc w:val="both"/>
        <w:rPr>
          <w:rFonts w:hint="default" w:ascii="Arial" w:hAnsi="Arial" w:cs="Arial"/>
          <w:sz w:val="24"/>
          <w:szCs w:val="24"/>
          <w:u w:val="none"/>
        </w:rPr>
      </w:pPr>
      <w:r>
        <w:rPr>
          <w:rFonts w:hint="default" w:ascii="Arial" w:hAnsi="Arial" w:cs="Arial"/>
          <w:sz w:val="24"/>
          <w:szCs w:val="24"/>
          <w:rtl w:val="0"/>
        </w:rPr>
        <w:t>cargar el select de county del formulario de elections con los datos de la base de datos</w:t>
      </w:r>
    </w:p>
    <w:p>
      <w:pPr>
        <w:numPr>
          <w:ilvl w:val="0"/>
          <w:numId w:val="5"/>
        </w:numPr>
        <w:spacing w:before="0" w:beforeAutospacing="0" w:after="240"/>
        <w:ind w:left="720" w:hanging="360"/>
        <w:jc w:val="both"/>
        <w:rPr>
          <w:rFonts w:hint="default" w:ascii="Arial" w:hAnsi="Arial" w:cs="Arial"/>
          <w:sz w:val="24"/>
          <w:szCs w:val="24"/>
          <w:u w:val="none"/>
        </w:rPr>
      </w:pPr>
      <w:r>
        <w:rPr>
          <w:rFonts w:hint="default" w:ascii="Arial" w:hAnsi="Arial" w:cs="Arial"/>
          <w:sz w:val="24"/>
          <w:szCs w:val="24"/>
          <w:rtl w:val="0"/>
        </w:rPr>
        <w:t>realizar el envío y consulta de la información por medio de peticiones post y get con jquery</w:t>
      </w:r>
    </w:p>
    <w:p>
      <w:pPr>
        <w:spacing w:before="240" w:after="240"/>
        <w:jc w:val="both"/>
        <w:rPr>
          <w:rFonts w:hint="default" w:ascii="Arial" w:hAnsi="Arial" w:cs="Arial"/>
          <w:sz w:val="24"/>
          <w:szCs w:val="24"/>
        </w:rPr>
      </w:pPr>
      <w:r>
        <w:rPr>
          <w:rFonts w:hint="default" w:ascii="Arial" w:hAnsi="Arial" w:cs="Arial"/>
          <w:sz w:val="24"/>
          <w:szCs w:val="24"/>
          <w:rtl w:val="0"/>
        </w:rPr>
        <w:t xml:space="preserve"> NIVEL ANALITYCS</w:t>
      </w:r>
    </w:p>
    <w:p>
      <w:pPr>
        <w:spacing w:before="240" w:after="240"/>
        <w:jc w:val="both"/>
        <w:rPr>
          <w:rFonts w:hint="default" w:ascii="Arial" w:hAnsi="Arial" w:cs="Arial"/>
          <w:sz w:val="24"/>
          <w:szCs w:val="24"/>
        </w:rPr>
      </w:pPr>
      <w:r>
        <w:rPr>
          <w:rFonts w:hint="default" w:ascii="Arial" w:hAnsi="Arial" w:cs="Arial"/>
          <w:sz w:val="24"/>
          <w:szCs w:val="24"/>
          <w:rtl w:val="0"/>
        </w:rPr>
        <w:t>Adjunto a este documento se envían 2 archivos counties.xlsx y elections.json use Python, R o el lenguaje de su preferencia para cargar y limpiar el archivo de counties.xslx, inserte los datos de counties y elections en la base de datos que se diseñó anteriormente.</w:t>
      </w:r>
    </w:p>
    <w:p>
      <w:pPr>
        <w:spacing w:before="240" w:after="240"/>
        <w:jc w:val="both"/>
        <w:rPr>
          <w:rFonts w:hint="default" w:ascii="Arial" w:hAnsi="Arial" w:cs="Arial"/>
          <w:sz w:val="24"/>
          <w:szCs w:val="24"/>
        </w:rPr>
      </w:pPr>
      <w:r>
        <w:rPr>
          <w:rFonts w:hint="default" w:ascii="Arial" w:hAnsi="Arial" w:cs="Arial"/>
          <w:sz w:val="24"/>
          <w:szCs w:val="24"/>
          <w:rtl w:val="0"/>
        </w:rPr>
        <w:t>Con el lenguaje que haya elegido o el que prefiera, realice una conexión a la base de datos y responda a las siguientes preguntas</w:t>
      </w:r>
    </w:p>
    <w:p>
      <w:pPr>
        <w:spacing w:before="240" w:after="240"/>
        <w:ind w:left="360"/>
        <w:jc w:val="both"/>
        <w:rPr>
          <w:rFonts w:hint="default" w:ascii="Arial" w:hAnsi="Arial" w:cs="Arial"/>
          <w:sz w:val="24"/>
          <w:szCs w:val="24"/>
        </w:rPr>
      </w:pPr>
      <w:r>
        <w:rPr>
          <w:rFonts w:hint="default" w:ascii="Arial" w:hAnsi="Arial" w:cs="Arial"/>
          <w:sz w:val="24"/>
          <w:szCs w:val="24"/>
          <w:rtl w:val="0"/>
        </w:rPr>
        <w:t>-          ¿Cuál fue el año en que se realizaron más votaciones?</w:t>
      </w:r>
    </w:p>
    <w:p>
      <w:pPr>
        <w:spacing w:before="240" w:after="240"/>
        <w:ind w:left="360"/>
        <w:jc w:val="both"/>
        <w:rPr>
          <w:rFonts w:hint="default" w:ascii="Arial" w:hAnsi="Arial" w:cs="Arial"/>
          <w:sz w:val="24"/>
          <w:szCs w:val="24"/>
        </w:rPr>
      </w:pPr>
      <w:r>
        <w:rPr>
          <w:rFonts w:hint="default" w:ascii="Arial" w:hAnsi="Arial" w:cs="Arial"/>
          <w:sz w:val="24"/>
          <w:szCs w:val="24"/>
          <w:rtl w:val="0"/>
        </w:rPr>
        <w:t>-          ¿Cuál fue el condado con menos votaciones en el 2008?</w:t>
      </w:r>
    </w:p>
    <w:p>
      <w:pPr>
        <w:spacing w:before="240" w:after="240"/>
        <w:ind w:left="360"/>
        <w:jc w:val="both"/>
        <w:rPr>
          <w:rFonts w:hint="default" w:ascii="Arial" w:hAnsi="Arial" w:cs="Arial"/>
          <w:sz w:val="24"/>
          <w:szCs w:val="24"/>
        </w:rPr>
      </w:pPr>
      <w:r>
        <w:rPr>
          <w:rFonts w:hint="default" w:ascii="Arial" w:hAnsi="Arial" w:cs="Arial"/>
          <w:sz w:val="24"/>
          <w:szCs w:val="24"/>
          <w:rtl w:val="0"/>
        </w:rPr>
        <w:t>-          ¿Cuáles fueron los 3 condados que tuvieron más votaciones por el partido demócrata en los años del 2000 al 2008?</w:t>
      </w:r>
    </w:p>
    <w:p>
      <w:pPr>
        <w:spacing w:before="240" w:after="240"/>
        <w:ind w:left="360"/>
        <w:jc w:val="both"/>
        <w:rPr>
          <w:rFonts w:hint="default" w:ascii="Arial" w:hAnsi="Arial" w:cs="Arial"/>
          <w:sz w:val="24"/>
          <w:szCs w:val="24"/>
        </w:rPr>
      </w:pPr>
      <w:r>
        <w:rPr>
          <w:rFonts w:hint="default" w:ascii="Arial" w:hAnsi="Arial" w:cs="Arial"/>
          <w:sz w:val="24"/>
          <w:szCs w:val="24"/>
          <w:rtl w:val="0"/>
        </w:rPr>
        <w:t>-           ¿Cuál partido tuvo menos votaciones en el rango de años de 2012 a 2016?</w:t>
      </w:r>
    </w:p>
    <w:p>
      <w:pPr>
        <w:spacing w:before="240" w:after="240"/>
        <w:jc w:val="both"/>
        <w:rPr>
          <w:rFonts w:hint="default" w:ascii="Arial" w:hAnsi="Arial" w:cs="Arial"/>
          <w:sz w:val="24"/>
          <w:szCs w:val="24"/>
        </w:rPr>
      </w:pPr>
      <w:r>
        <w:rPr>
          <w:rFonts w:hint="default" w:ascii="Arial" w:hAnsi="Arial" w:cs="Arial"/>
          <w:sz w:val="24"/>
          <w:szCs w:val="24"/>
          <w:rtl w:val="0"/>
        </w:rPr>
        <w:t>Realice una gráfica donde muestre la comparación del conteo de votaciones por año y por partido.</w:t>
      </w:r>
    </w:p>
    <w:p>
      <w:pPr>
        <w:spacing w:before="240" w:after="240"/>
        <w:jc w:val="both"/>
        <w:rPr>
          <w:rFonts w:hint="default" w:ascii="Arial" w:hAnsi="Arial" w:cs="Arial"/>
          <w:sz w:val="24"/>
          <w:szCs w:val="24"/>
        </w:rPr>
      </w:pPr>
      <w:r>
        <w:rPr>
          <w:rFonts w:hint="default" w:ascii="Arial" w:hAnsi="Arial" w:cs="Arial"/>
          <w:sz w:val="24"/>
          <w:szCs w:val="24"/>
          <w:rtl w:val="0"/>
        </w:rPr>
        <w:t>Realice una gráfica donde muestre como se distribuyen los votos entre los 2 partidos.</w:t>
      </w:r>
    </w:p>
    <w:p>
      <w:pPr>
        <w:spacing w:before="240" w:after="240"/>
        <w:jc w:val="both"/>
        <w:rPr>
          <w:rFonts w:hint="default" w:ascii="Arial" w:hAnsi="Arial" w:cs="Arial"/>
          <w:sz w:val="24"/>
          <w:szCs w:val="24"/>
        </w:rPr>
      </w:pPr>
      <w:r>
        <w:rPr>
          <w:rFonts w:hint="default" w:ascii="Arial" w:hAnsi="Arial" w:cs="Arial"/>
          <w:sz w:val="24"/>
          <w:szCs w:val="24"/>
          <w:rtl w:val="0"/>
        </w:rPr>
        <w:t xml:space="preserve"> [opcional]</w:t>
      </w:r>
    </w:p>
    <w:p>
      <w:pPr>
        <w:spacing w:before="240" w:after="240"/>
        <w:jc w:val="both"/>
        <w:rPr>
          <w:rFonts w:hint="default" w:ascii="Arial" w:hAnsi="Arial" w:cs="Arial"/>
          <w:sz w:val="24"/>
          <w:szCs w:val="24"/>
        </w:rPr>
      </w:pPr>
      <w:r>
        <w:rPr>
          <w:rFonts w:hint="default" w:ascii="Arial" w:hAnsi="Arial" w:cs="Arial"/>
          <w:sz w:val="24"/>
          <w:szCs w:val="24"/>
          <w:rtl w:val="0"/>
        </w:rPr>
        <w:t>como puntos opcionales puede adicionar las siguientes características</w:t>
      </w:r>
    </w:p>
    <w:p>
      <w:pPr>
        <w:numPr>
          <w:ilvl w:val="0"/>
          <w:numId w:val="6"/>
        </w:numPr>
        <w:spacing w:before="240" w:after="0" w:afterAutospacing="0"/>
        <w:ind w:left="720" w:hanging="360"/>
        <w:jc w:val="both"/>
        <w:rPr>
          <w:rFonts w:hint="default" w:ascii="Arial" w:hAnsi="Arial" w:cs="Arial"/>
          <w:sz w:val="24"/>
          <w:szCs w:val="24"/>
          <w:u w:val="none"/>
        </w:rPr>
      </w:pPr>
      <w:r>
        <w:rPr>
          <w:rFonts w:hint="default" w:ascii="Arial" w:hAnsi="Arial" w:cs="Arial"/>
          <w:sz w:val="24"/>
          <w:szCs w:val="24"/>
          <w:rtl w:val="0"/>
        </w:rPr>
        <w:t>si lo desea puede recorrer el archivo elections.json y pasarlo a un formato más manejable</w:t>
      </w:r>
    </w:p>
    <w:p>
      <w:pPr>
        <w:numPr>
          <w:ilvl w:val="0"/>
          <w:numId w:val="6"/>
        </w:numPr>
        <w:spacing w:before="0" w:beforeAutospacing="0" w:after="240"/>
        <w:ind w:left="720" w:hanging="360"/>
        <w:jc w:val="both"/>
        <w:rPr>
          <w:rFonts w:hint="default" w:ascii="Arial" w:hAnsi="Arial" w:cs="Arial"/>
          <w:sz w:val="24"/>
          <w:szCs w:val="24"/>
          <w:u w:val="none"/>
        </w:rPr>
      </w:pPr>
      <w:r>
        <w:rPr>
          <w:rFonts w:hint="default" w:ascii="Arial" w:hAnsi="Arial" w:cs="Arial"/>
          <w:sz w:val="24"/>
          <w:szCs w:val="24"/>
          <w:rtl w:val="0"/>
        </w:rPr>
        <w:t>Puede usar power</w:t>
      </w:r>
      <w:r>
        <w:rPr>
          <w:rFonts w:hint="default" w:ascii="Arial" w:hAnsi="Arial" w:cs="Arial"/>
          <w:sz w:val="24"/>
          <w:szCs w:val="24"/>
          <w:rtl w:val="0"/>
          <w:lang w:val="es-CO"/>
        </w:rPr>
        <w:t>B</w:t>
      </w:r>
      <w:r>
        <w:rPr>
          <w:rFonts w:hint="default" w:ascii="Arial" w:hAnsi="Arial" w:cs="Arial"/>
          <w:sz w:val="24"/>
          <w:szCs w:val="24"/>
          <w:rtl w:val="0"/>
        </w:rPr>
        <w:t xml:space="preserve">i, para hacer la conexión </w:t>
      </w:r>
      <w:bookmarkStart w:id="0" w:name="_GoBack"/>
      <w:bookmarkEnd w:id="0"/>
      <w:r>
        <w:rPr>
          <w:rFonts w:hint="default" w:ascii="Arial" w:hAnsi="Arial" w:cs="Arial"/>
          <w:sz w:val="24"/>
          <w:szCs w:val="24"/>
          <w:rtl w:val="0"/>
        </w:rPr>
        <w:t>con la base de datos y responder las preguntas, así como también realizar las gráficas.</w:t>
      </w:r>
    </w:p>
    <w:sectPr>
      <w:type w:val="continuous"/>
      <w:pgSz w:w="11909" w:h="16834"/>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9B4C4E"/>
    <w:rsid w:val="0F1C606A"/>
    <w:rsid w:val="21C953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2023-03-17T15:17:48Z</dcterms:created>
  <dc:creator>jeanc</dc:creator>
  <cp:lastModifiedBy>jeanc</cp:lastModifiedBy>
  <dcterms:modified xsi:type="dcterms:W3CDTF">2023-03-17T15:23:33Z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762833D309BF40E5BAE9B931EFBBB0E9</vt:lpwstr>
  </property>
</Properties>
</file>